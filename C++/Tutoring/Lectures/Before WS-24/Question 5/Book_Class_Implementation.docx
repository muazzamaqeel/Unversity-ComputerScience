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0ED69" w14:textId="77777777" w:rsidR="00347EEC" w:rsidRDefault="00000000" w:rsidP="00F32ECE">
      <w:pPr>
        <w:pStyle w:val="Title"/>
        <w:jc w:val="center"/>
      </w:pPr>
      <w:r>
        <w:t>C++ Class Implementation and Operator Overloading</w:t>
      </w:r>
    </w:p>
    <w:p w14:paraId="0C40B56E" w14:textId="77777777" w:rsidR="00347EEC" w:rsidRDefault="00347EEC"/>
    <w:p w14:paraId="297D0019" w14:textId="77777777" w:rsidR="00347EEC" w:rsidRPr="0023069E" w:rsidRDefault="00000000">
      <w:pPr>
        <w:rPr>
          <w:b/>
          <w:bCs/>
        </w:rPr>
      </w:pPr>
      <w:r w:rsidRPr="0023069E">
        <w:rPr>
          <w:b/>
          <w:bCs/>
        </w:rPr>
        <w:t>Implement a `Book` class in C++ with the following specifications:</w:t>
      </w:r>
    </w:p>
    <w:p w14:paraId="3B798F55" w14:textId="77777777" w:rsidR="00347EEC" w:rsidRDefault="00347EEC"/>
    <w:p w14:paraId="417C77F6" w14:textId="791A0F93" w:rsidR="00347EEC" w:rsidRPr="0023069E" w:rsidRDefault="00000000">
      <w:pPr>
        <w:rPr>
          <w:b/>
          <w:bCs/>
        </w:rPr>
      </w:pPr>
      <w:r w:rsidRPr="0023069E">
        <w:rPr>
          <w:b/>
          <w:bCs/>
        </w:rPr>
        <w:t>1. Data Members:</w:t>
      </w:r>
    </w:p>
    <w:p w14:paraId="5F12E82A" w14:textId="36BE6195" w:rsidR="00347EEC" w:rsidRDefault="00000000">
      <w:r>
        <w:t xml:space="preserve">    - title (a string representing the title of the book)</w:t>
      </w:r>
    </w:p>
    <w:p w14:paraId="73617E41" w14:textId="1612310A" w:rsidR="00347EEC" w:rsidRDefault="00000000">
      <w:r>
        <w:t xml:space="preserve">    - author (a string representing the author of the book)</w:t>
      </w:r>
    </w:p>
    <w:p w14:paraId="7E356C23" w14:textId="5C38643B" w:rsidR="00347EEC" w:rsidRDefault="00000000">
      <w:r>
        <w:t xml:space="preserve">    - year (an integer representing the year the book was published)</w:t>
      </w:r>
    </w:p>
    <w:p w14:paraId="6282638A" w14:textId="77777777" w:rsidR="00347EEC" w:rsidRDefault="00347EEC"/>
    <w:p w14:paraId="3F318378" w14:textId="3DBA2FBC" w:rsidR="00347EEC" w:rsidRPr="0023069E" w:rsidRDefault="00000000">
      <w:pPr>
        <w:rPr>
          <w:b/>
          <w:bCs/>
        </w:rPr>
      </w:pPr>
      <w:r w:rsidRPr="0023069E">
        <w:rPr>
          <w:b/>
          <w:bCs/>
        </w:rPr>
        <w:t>2. Constructors:</w:t>
      </w:r>
    </w:p>
    <w:p w14:paraId="698D605E" w14:textId="20EDF469" w:rsidR="00347EEC" w:rsidRDefault="00000000">
      <w:r>
        <w:t>A constructor that takes three parameters (`const std::string&amp; t`, `const std::string&amp; a`, `int y`) to initialize the `title`, `author`, and `year`.</w:t>
      </w:r>
    </w:p>
    <w:p w14:paraId="6FB6E4D1" w14:textId="77777777" w:rsidR="00347EEC" w:rsidRDefault="00347EEC"/>
    <w:p w14:paraId="56750AA1" w14:textId="2A8CEF42" w:rsidR="00347EEC" w:rsidRPr="0023069E" w:rsidRDefault="00000000">
      <w:pPr>
        <w:rPr>
          <w:b/>
          <w:bCs/>
        </w:rPr>
      </w:pPr>
      <w:r w:rsidRPr="0023069E">
        <w:rPr>
          <w:b/>
          <w:bCs/>
        </w:rPr>
        <w:t>3. Member Functions:</w:t>
      </w:r>
    </w:p>
    <w:p w14:paraId="6325A11F" w14:textId="25C34334" w:rsidR="00347EEC" w:rsidRDefault="00000000">
      <w:r>
        <w:t>std::string toString() const`: Returns a string representation of the book in the format "Title by Author (Year)".</w:t>
      </w:r>
      <w:r w:rsidR="00F32ECE">
        <w:br/>
      </w:r>
      <w:r w:rsidR="00F32ECE">
        <w:br/>
      </w:r>
      <w:r w:rsidR="00F32ECE" w:rsidRPr="00F32ECE">
        <w:rPr>
          <w:b/>
          <w:bCs/>
        </w:rPr>
        <w:t>Hint (Will be used in the &lt;&lt; overloading operator)</w:t>
      </w:r>
    </w:p>
    <w:p w14:paraId="35A30BE9" w14:textId="77777777" w:rsidR="00347EEC" w:rsidRDefault="00347EEC"/>
    <w:p w14:paraId="4B0CC7D4" w14:textId="3BD5490C" w:rsidR="00347EEC" w:rsidRPr="0023069E" w:rsidRDefault="00000000">
      <w:pPr>
        <w:rPr>
          <w:b/>
          <w:bCs/>
        </w:rPr>
      </w:pPr>
      <w:r w:rsidRPr="0023069E">
        <w:rPr>
          <w:b/>
          <w:bCs/>
        </w:rPr>
        <w:t>4. Operator Overloads:</w:t>
      </w:r>
    </w:p>
    <w:p w14:paraId="445AF638" w14:textId="79BD4335" w:rsidR="00347EEC" w:rsidRDefault="00000000">
      <w:r>
        <w:t>Overload the</w:t>
      </w:r>
      <w:r w:rsidR="00F32ECE">
        <w:t xml:space="preserve"> </w:t>
      </w:r>
      <w:r>
        <w:t>== operator to compare two Book objects. Two books are considered equal if they have the same title, author, and year.</w:t>
      </w:r>
    </w:p>
    <w:p w14:paraId="70A492E4" w14:textId="04CBF7D0" w:rsidR="00347EEC" w:rsidRDefault="00000000">
      <w:r>
        <w:t>Overload the &lt;&lt; operator to print a Book object using the toString() method.</w:t>
      </w:r>
    </w:p>
    <w:p w14:paraId="74A418C8" w14:textId="77777777" w:rsidR="00347EEC" w:rsidRDefault="00347EEC"/>
    <w:p w14:paraId="0FA0C9A5" w14:textId="77777777" w:rsidR="0023069E" w:rsidRDefault="0023069E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</w:p>
    <w:p w14:paraId="7D961BF6" w14:textId="25695F24" w:rsidR="00347EEC" w:rsidRPr="0023069E" w:rsidRDefault="00000000">
      <w:pPr>
        <w:rPr>
          <w:b/>
          <w:bCs/>
        </w:rPr>
      </w:pPr>
      <w:r w:rsidRPr="0023069E">
        <w:rPr>
          <w:b/>
          <w:bCs/>
        </w:rPr>
        <w:t>Example Usage:</w:t>
      </w:r>
      <w:r w:rsidR="0023069E">
        <w:rPr>
          <w:b/>
          <w:bCs/>
        </w:rPr>
        <w:br/>
      </w:r>
      <w:r w:rsidRPr="0023069E">
        <w:rPr>
          <w:b/>
          <w:bCs/>
        </w:rPr>
        <w:t>Write a `main` function to demonstrate the functionality of your `Book` class, including the comparison and printing of `Book` objects.</w:t>
      </w:r>
    </w:p>
    <w:p w14:paraId="75BE2470" w14:textId="163904B8" w:rsidR="00347EEC" w:rsidRDefault="00347EEC"/>
    <w:p w14:paraId="1A88CCA3" w14:textId="77777777" w:rsidR="00347EEC" w:rsidRPr="0023069E" w:rsidRDefault="00000000">
      <w:pPr>
        <w:rPr>
          <w:b/>
          <w:bCs/>
        </w:rPr>
      </w:pPr>
      <w:r w:rsidRPr="0023069E">
        <w:rPr>
          <w:b/>
          <w:bCs/>
        </w:rPr>
        <w:t>int main() {</w:t>
      </w:r>
    </w:p>
    <w:p w14:paraId="0D1F3BA5" w14:textId="77777777" w:rsidR="00347EEC" w:rsidRDefault="00000000">
      <w:r>
        <w:t xml:space="preserve">    Book book1("1984", "George Orwell", 1949</w:t>
      </w:r>
      <w:proofErr w:type="gramStart"/>
      <w:r>
        <w:t>);</w:t>
      </w:r>
      <w:proofErr w:type="gramEnd"/>
    </w:p>
    <w:p w14:paraId="023FE5CA" w14:textId="77777777" w:rsidR="00347EEC" w:rsidRDefault="00000000">
      <w:r>
        <w:t xml:space="preserve">    Book book2("Animal Farm", "George Orwell", 1945</w:t>
      </w:r>
      <w:proofErr w:type="gramStart"/>
      <w:r>
        <w:t>);</w:t>
      </w:r>
      <w:proofErr w:type="gramEnd"/>
    </w:p>
    <w:p w14:paraId="22EA5039" w14:textId="49D20880" w:rsidR="00347EEC" w:rsidRDefault="00000000">
      <w:r>
        <w:t xml:space="preserve">    Book book3("1984", "George Orwell", 1949</w:t>
      </w:r>
      <w:proofErr w:type="gramStart"/>
      <w:r>
        <w:t>);</w:t>
      </w:r>
      <w:proofErr w:type="gramEnd"/>
    </w:p>
    <w:p w14:paraId="1214620B" w14:textId="77777777" w:rsidR="00347EEC" w:rsidRDefault="00000000">
      <w:r>
        <w:t xml:space="preserve">    // Comparison using overloaded ==</w:t>
      </w:r>
    </w:p>
    <w:p w14:paraId="3301F07A" w14:textId="77777777" w:rsidR="00347EEC" w:rsidRDefault="00000000">
      <w:r>
        <w:t xml:space="preserve">    if (book1 == book3) {</w:t>
      </w:r>
    </w:p>
    <w:p w14:paraId="6C733FCD" w14:textId="77777777" w:rsidR="00347EEC" w:rsidRDefault="00000000">
      <w:r>
        <w:t xml:space="preserve">        std::cout &lt;&lt; "Books are equal" &lt;&lt; std::endl;</w:t>
      </w:r>
    </w:p>
    <w:p w14:paraId="1C638041" w14:textId="77777777" w:rsidR="00347EEC" w:rsidRDefault="00000000">
      <w:r>
        <w:t xml:space="preserve">    } else {</w:t>
      </w:r>
    </w:p>
    <w:p w14:paraId="303BFCEE" w14:textId="77777777" w:rsidR="00347EEC" w:rsidRDefault="00000000">
      <w:r>
        <w:t xml:space="preserve">        std::cout &lt;&lt; "Books are not equal" &lt;&lt; std::endl;</w:t>
      </w:r>
    </w:p>
    <w:p w14:paraId="58812DA8" w14:textId="4D68D577" w:rsidR="00347EEC" w:rsidRDefault="00000000">
      <w:r>
        <w:t xml:space="preserve">    }</w:t>
      </w:r>
    </w:p>
    <w:p w14:paraId="6EC16915" w14:textId="77777777" w:rsidR="00347EEC" w:rsidRDefault="00000000">
      <w:r>
        <w:t xml:space="preserve">    // Printing using overloaded &lt;&lt;</w:t>
      </w:r>
    </w:p>
    <w:p w14:paraId="6DA65696" w14:textId="77D26B89" w:rsidR="00347EEC" w:rsidRDefault="00000000">
      <w:r>
        <w:t xml:space="preserve">    std::cout &lt;&lt; book1 &lt;&lt; std::</w:t>
      </w:r>
      <w:proofErr w:type="gramStart"/>
      <w:r>
        <w:t>endl;</w:t>
      </w:r>
      <w:proofErr w:type="gramEnd"/>
      <w:r w:rsidR="00DB312B">
        <w:tab/>
      </w:r>
    </w:p>
    <w:p w14:paraId="2154BBC5" w14:textId="77777777" w:rsidR="00347EEC" w:rsidRDefault="00000000">
      <w:r>
        <w:t xml:space="preserve">    return 0;</w:t>
      </w:r>
    </w:p>
    <w:p w14:paraId="4AB43109" w14:textId="77777777" w:rsidR="00347EEC" w:rsidRPr="0023069E" w:rsidRDefault="00000000">
      <w:pPr>
        <w:rPr>
          <w:b/>
          <w:bCs/>
        </w:rPr>
      </w:pPr>
      <w:r w:rsidRPr="0023069E">
        <w:rPr>
          <w:b/>
          <w:bCs/>
        </w:rPr>
        <w:t>}</w:t>
      </w:r>
    </w:p>
    <w:p w14:paraId="7DC9F025" w14:textId="1D575A50" w:rsidR="00347EEC" w:rsidRDefault="00347EEC"/>
    <w:p w14:paraId="470EBF64" w14:textId="77777777" w:rsidR="00347EEC" w:rsidRDefault="00347EEC"/>
    <w:p w14:paraId="7DDE9F08" w14:textId="77777777" w:rsidR="0023069E" w:rsidRDefault="0023069E"/>
    <w:p w14:paraId="57A967FE" w14:textId="77777777" w:rsidR="0023069E" w:rsidRDefault="0023069E"/>
    <w:p w14:paraId="4D3E7E55" w14:textId="77777777" w:rsidR="0023069E" w:rsidRDefault="0023069E"/>
    <w:p w14:paraId="09284388" w14:textId="77777777" w:rsidR="0023069E" w:rsidRDefault="0023069E"/>
    <w:p w14:paraId="343CE1DA" w14:textId="1B173490" w:rsidR="00347EEC" w:rsidRPr="0023069E" w:rsidRDefault="00000000">
      <w:pPr>
        <w:rPr>
          <w:b/>
          <w:bCs/>
        </w:rPr>
      </w:pPr>
      <w:r w:rsidRPr="0023069E">
        <w:rPr>
          <w:b/>
          <w:bCs/>
        </w:rPr>
        <w:t>Expected Output:</w:t>
      </w:r>
    </w:p>
    <w:p w14:paraId="5FE635FD" w14:textId="1B1B620F" w:rsidR="00347EEC" w:rsidRDefault="00000000">
      <w:r>
        <w:lastRenderedPageBreak/>
        <w:t>Books are equal</w:t>
      </w:r>
      <w:r w:rsidR="0023069E">
        <w:br/>
      </w:r>
      <w:r>
        <w:t>1984 by George Orwell (1949)</w:t>
      </w:r>
    </w:p>
    <w:p w14:paraId="51338E02" w14:textId="12DC90CE" w:rsidR="00347EEC" w:rsidRPr="0023069E" w:rsidRDefault="00000000">
      <w:pPr>
        <w:rPr>
          <w:b/>
          <w:bCs/>
        </w:rPr>
      </w:pPr>
      <w:r w:rsidRPr="0023069E">
        <w:rPr>
          <w:b/>
          <w:bCs/>
        </w:rPr>
        <w:t>Hints:</w:t>
      </w:r>
    </w:p>
    <w:p w14:paraId="26A70F4C" w14:textId="271378DF" w:rsidR="00347EEC" w:rsidRDefault="00000000">
      <w:r>
        <w:t>To overload the `==` operator, you should define it as a member function or a friend function.</w:t>
      </w:r>
      <w:r w:rsidR="0023069E">
        <w:br/>
      </w:r>
      <w:r>
        <w:t>To overload the `&lt;&lt;` operator, you should define it as a friend function.</w:t>
      </w:r>
    </w:p>
    <w:p w14:paraId="72029C11" w14:textId="77777777" w:rsidR="00347EEC" w:rsidRDefault="00347EEC"/>
    <w:sectPr w:rsidR="00347E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2851102">
    <w:abstractNumId w:val="8"/>
  </w:num>
  <w:num w:numId="2" w16cid:durableId="1570964506">
    <w:abstractNumId w:val="6"/>
  </w:num>
  <w:num w:numId="3" w16cid:durableId="356588671">
    <w:abstractNumId w:val="5"/>
  </w:num>
  <w:num w:numId="4" w16cid:durableId="1403600280">
    <w:abstractNumId w:val="4"/>
  </w:num>
  <w:num w:numId="5" w16cid:durableId="69356587">
    <w:abstractNumId w:val="7"/>
  </w:num>
  <w:num w:numId="6" w16cid:durableId="900016295">
    <w:abstractNumId w:val="3"/>
  </w:num>
  <w:num w:numId="7" w16cid:durableId="241918766">
    <w:abstractNumId w:val="2"/>
  </w:num>
  <w:num w:numId="8" w16cid:durableId="1838033202">
    <w:abstractNumId w:val="1"/>
  </w:num>
  <w:num w:numId="9" w16cid:durableId="1303924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069E"/>
    <w:rsid w:val="0029639D"/>
    <w:rsid w:val="00326F90"/>
    <w:rsid w:val="00347EEC"/>
    <w:rsid w:val="005F3D1F"/>
    <w:rsid w:val="006F7381"/>
    <w:rsid w:val="00AA1D8D"/>
    <w:rsid w:val="00B47730"/>
    <w:rsid w:val="00CB0664"/>
    <w:rsid w:val="00DB312B"/>
    <w:rsid w:val="00E66460"/>
    <w:rsid w:val="00F32ECE"/>
    <w:rsid w:val="00FC4D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BCE0E6F"/>
  <w14:defaultImageDpi w14:val="300"/>
  <w15:docId w15:val="{F151C88B-0985-434B-A27E-A0374D5D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Aqeel, Muazzam Bin</cp:lastModifiedBy>
  <cp:revision>2</cp:revision>
  <dcterms:created xsi:type="dcterms:W3CDTF">2024-06-11T15:20:00Z</dcterms:created>
  <dcterms:modified xsi:type="dcterms:W3CDTF">2024-06-11T15:20:00Z</dcterms:modified>
  <cp:category/>
</cp:coreProperties>
</file>